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1B5C" w14:textId="7D7722B3" w:rsidR="005D7957" w:rsidRPr="004662F1" w:rsidRDefault="00000000">
      <w:pPr>
        <w:pStyle w:val="Title"/>
        <w:rPr>
          <w:color w:val="E200D8"/>
        </w:rPr>
      </w:pPr>
      <w:proofErr w:type="spellStart"/>
      <w:r w:rsidRPr="004662F1">
        <w:rPr>
          <w:color w:val="E200D8"/>
        </w:rPr>
        <w:t>Filmový</w:t>
      </w:r>
      <w:proofErr w:type="spellEnd"/>
      <w:r w:rsidRPr="004662F1">
        <w:rPr>
          <w:color w:val="E200D8"/>
        </w:rPr>
        <w:t xml:space="preserve"> a </w:t>
      </w:r>
      <w:proofErr w:type="spellStart"/>
      <w:r w:rsidRPr="004662F1">
        <w:rPr>
          <w:color w:val="E200D8"/>
        </w:rPr>
        <w:t>Herný</w:t>
      </w:r>
      <w:proofErr w:type="spellEnd"/>
      <w:r w:rsidRPr="004662F1">
        <w:rPr>
          <w:color w:val="E200D8"/>
        </w:rPr>
        <w:t xml:space="preserve"> </w:t>
      </w:r>
      <w:proofErr w:type="spellStart"/>
      <w:r w:rsidRPr="004662F1">
        <w:rPr>
          <w:color w:val="E200D8"/>
        </w:rPr>
        <w:t>Večer</w:t>
      </w:r>
      <w:proofErr w:type="spellEnd"/>
      <w:r w:rsidRPr="004662F1">
        <w:rPr>
          <w:color w:val="E200D8"/>
        </w:rPr>
        <w:t xml:space="preserve"> – </w:t>
      </w:r>
      <w:proofErr w:type="spellStart"/>
      <w:r w:rsidRPr="004662F1">
        <w:rPr>
          <w:color w:val="E200D8"/>
        </w:rPr>
        <w:t>Minecraf</w:t>
      </w:r>
      <w:proofErr w:type="spellEnd"/>
      <w:r w:rsidR="004662F1">
        <w:rPr>
          <w:color w:val="E200D8"/>
        </w:rPr>
        <w:t xml:space="preserve">-T </w:t>
      </w:r>
    </w:p>
    <w:p w14:paraId="42C65B09" w14:textId="77777777" w:rsidR="005D7957" w:rsidRDefault="00000000">
      <w:pPr>
        <w:pStyle w:val="Heading1"/>
      </w:pPr>
      <w:r>
        <w:t xml:space="preserve">🎯 </w:t>
      </w:r>
      <w:proofErr w:type="spellStart"/>
      <w:r>
        <w:t>Cieľ</w:t>
      </w:r>
      <w:proofErr w:type="spellEnd"/>
      <w:r>
        <w:t xml:space="preserve"> </w:t>
      </w:r>
      <w:proofErr w:type="spellStart"/>
      <w:r>
        <w:t>akcie</w:t>
      </w:r>
      <w:proofErr w:type="spellEnd"/>
      <w:r>
        <w:t>:</w:t>
      </w:r>
    </w:p>
    <w:p w14:paraId="4E9F2E1A" w14:textId="6DE09E81" w:rsidR="005D7957" w:rsidRDefault="00000000">
      <w:proofErr w:type="spellStart"/>
      <w:r>
        <w:t>Zorganizovať</w:t>
      </w:r>
      <w:proofErr w:type="spellEnd"/>
      <w:r>
        <w:t xml:space="preserve"> </w:t>
      </w:r>
      <w:proofErr w:type="spellStart"/>
      <w:r>
        <w:t>komunitný</w:t>
      </w:r>
      <w:proofErr w:type="spellEnd"/>
      <w:r>
        <w:t xml:space="preserve"> </w:t>
      </w:r>
      <w:proofErr w:type="spellStart"/>
      <w:r>
        <w:t>večer</w:t>
      </w:r>
      <w:proofErr w:type="spellEnd"/>
      <w:r>
        <w:t xml:space="preserve"> pre </w:t>
      </w:r>
      <w:proofErr w:type="spellStart"/>
      <w:r>
        <w:t>zamestnancov</w:t>
      </w:r>
      <w:proofErr w:type="spellEnd"/>
      <w:r>
        <w:t xml:space="preserve"> </w:t>
      </w:r>
      <w:proofErr w:type="spellStart"/>
      <w:r>
        <w:t>spoločnosti</w:t>
      </w:r>
      <w:proofErr w:type="spellEnd"/>
      <w:r>
        <w:t xml:space="preserve"> Telekom (</w:t>
      </w:r>
      <w:proofErr w:type="gramStart"/>
      <w:r>
        <w:t>a</w:t>
      </w:r>
      <w:proofErr w:type="gramEnd"/>
      <w:r>
        <w:t xml:space="preserve"> ich </w:t>
      </w:r>
      <w:proofErr w:type="spellStart"/>
      <w:r>
        <w:t>rodiny</w:t>
      </w:r>
      <w:proofErr w:type="spellEnd"/>
      <w:r>
        <w:t xml:space="preserve">),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spoločne</w:t>
      </w:r>
      <w:proofErr w:type="spellEnd"/>
      <w:r>
        <w:t xml:space="preserve"> </w:t>
      </w:r>
      <w:proofErr w:type="spellStart"/>
      <w:r>
        <w:t>pozrieme</w:t>
      </w:r>
      <w:proofErr w:type="spellEnd"/>
      <w:r>
        <w:t xml:space="preserve"> film</w:t>
      </w:r>
      <w:r w:rsidR="00E931CF">
        <w:t xml:space="preserve"> Minecraft</w:t>
      </w:r>
      <w:r>
        <w:t xml:space="preserve"> a </w:t>
      </w:r>
      <w:proofErr w:type="spellStart"/>
      <w:r>
        <w:t>následne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zahráme</w:t>
      </w:r>
      <w:proofErr w:type="spellEnd"/>
      <w:r>
        <w:t xml:space="preserve"> Minecraft. </w:t>
      </w:r>
      <w:proofErr w:type="spellStart"/>
      <w:r>
        <w:t>Cieľom</w:t>
      </w:r>
      <w:proofErr w:type="spellEnd"/>
      <w:r>
        <w:t xml:space="preserve"> je </w:t>
      </w:r>
      <w:proofErr w:type="spellStart"/>
      <w:r>
        <w:t>oddych</w:t>
      </w:r>
      <w:proofErr w:type="spellEnd"/>
      <w:r>
        <w:t xml:space="preserve"> po </w:t>
      </w:r>
      <w:proofErr w:type="spellStart"/>
      <w:r>
        <w:t>práci</w:t>
      </w:r>
      <w:proofErr w:type="spellEnd"/>
      <w:r>
        <w:t xml:space="preserve">, </w:t>
      </w:r>
      <w:proofErr w:type="spellStart"/>
      <w:r>
        <w:t>posilnenie</w:t>
      </w:r>
      <w:proofErr w:type="spellEnd"/>
      <w:r>
        <w:t xml:space="preserve"> </w:t>
      </w:r>
      <w:proofErr w:type="spellStart"/>
      <w:r>
        <w:t>tímového</w:t>
      </w:r>
      <w:proofErr w:type="spellEnd"/>
      <w:r>
        <w:t xml:space="preserve"> </w:t>
      </w:r>
      <w:proofErr w:type="spellStart"/>
      <w:r>
        <w:t>ducha</w:t>
      </w:r>
      <w:proofErr w:type="spellEnd"/>
      <w:r>
        <w:t xml:space="preserve">, </w:t>
      </w:r>
      <w:proofErr w:type="spellStart"/>
      <w:r>
        <w:t>zábava</w:t>
      </w:r>
      <w:proofErr w:type="spellEnd"/>
      <w:r>
        <w:t xml:space="preserve"> a </w:t>
      </w:r>
      <w:proofErr w:type="spellStart"/>
      <w:r>
        <w:t>zapojenie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mladšej</w:t>
      </w:r>
      <w:proofErr w:type="spellEnd"/>
      <w:r>
        <w:t xml:space="preserve"> </w:t>
      </w:r>
      <w:proofErr w:type="spellStart"/>
      <w:r>
        <w:t>generácie</w:t>
      </w:r>
      <w:proofErr w:type="spellEnd"/>
      <w:r>
        <w:t>.</w:t>
      </w:r>
    </w:p>
    <w:p w14:paraId="4BB88060" w14:textId="77777777" w:rsidR="005D7957" w:rsidRDefault="00000000">
      <w:pPr>
        <w:pStyle w:val="Heading1"/>
      </w:pPr>
      <w:r>
        <w:t xml:space="preserve">📅 </w:t>
      </w:r>
      <w:proofErr w:type="spellStart"/>
      <w:r>
        <w:t>Kedy</w:t>
      </w:r>
      <w:proofErr w:type="spellEnd"/>
      <w:r>
        <w:t xml:space="preserve"> a </w:t>
      </w:r>
      <w:proofErr w:type="spellStart"/>
      <w:r>
        <w:t>kde</w:t>
      </w:r>
      <w:proofErr w:type="spellEnd"/>
      <w:r>
        <w:t>:</w:t>
      </w:r>
    </w:p>
    <w:p w14:paraId="0021B00E" w14:textId="71603FDD" w:rsidR="005D7957" w:rsidRDefault="00000000">
      <w:proofErr w:type="spellStart"/>
      <w:r>
        <w:t>Dátum</w:t>
      </w:r>
      <w:proofErr w:type="spellEnd"/>
      <w:r>
        <w:t xml:space="preserve">: </w:t>
      </w:r>
      <w:proofErr w:type="spellStart"/>
      <w:r>
        <w:t>piatok</w:t>
      </w:r>
      <w:proofErr w:type="spellEnd"/>
      <w:r>
        <w:t xml:space="preserve"> </w:t>
      </w:r>
      <w:proofErr w:type="spellStart"/>
      <w:r>
        <w:t>večer</w:t>
      </w:r>
      <w:proofErr w:type="spellEnd"/>
      <w:r>
        <w:t xml:space="preserve"> od 17:00</w:t>
      </w:r>
      <w:r>
        <w:br/>
      </w:r>
      <w:proofErr w:type="spellStart"/>
      <w:r>
        <w:t>Miesto</w:t>
      </w:r>
      <w:proofErr w:type="spellEnd"/>
      <w:r>
        <w:t xml:space="preserve">: </w:t>
      </w:r>
      <w:proofErr w:type="spellStart"/>
      <w:r>
        <w:t>firemná</w:t>
      </w:r>
      <w:proofErr w:type="spellEnd"/>
      <w:r>
        <w:t xml:space="preserve"> </w:t>
      </w:r>
      <w:r w:rsidR="00E931CF">
        <w:t xml:space="preserve">gaming </w:t>
      </w:r>
      <w:proofErr w:type="spellStart"/>
      <w:r w:rsidR="00E931CF">
        <w:t>roomka</w:t>
      </w:r>
      <w:proofErr w:type="spellEnd"/>
      <w:r>
        <w:t xml:space="preserve">, </w:t>
      </w:r>
      <w:proofErr w:type="spellStart"/>
      <w:proofErr w:type="gramStart"/>
      <w:r w:rsidR="00E931CF">
        <w:t>a</w:t>
      </w:r>
      <w:proofErr w:type="spellEnd"/>
      <w:proofErr w:type="gramEnd"/>
      <w:r w:rsidR="00E931CF">
        <w:t xml:space="preserve"> experience lab</w:t>
      </w:r>
    </w:p>
    <w:p w14:paraId="276BC003" w14:textId="77777777" w:rsidR="005D7957" w:rsidRDefault="00000000">
      <w:pPr>
        <w:pStyle w:val="Heading1"/>
      </w:pPr>
      <w:r>
        <w:t>🕒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931CF" w14:paraId="61F3DB9F" w14:textId="77777777" w:rsidTr="00B1198E">
        <w:tc>
          <w:tcPr>
            <w:tcW w:w="4320" w:type="dxa"/>
          </w:tcPr>
          <w:p w14:paraId="73ACF7E8" w14:textId="77777777" w:rsidR="00E931CF" w:rsidRDefault="00E931CF" w:rsidP="00B1198E">
            <w:proofErr w:type="spellStart"/>
            <w:r>
              <w:t>Čas</w:t>
            </w:r>
            <w:proofErr w:type="spellEnd"/>
          </w:p>
        </w:tc>
        <w:tc>
          <w:tcPr>
            <w:tcW w:w="4320" w:type="dxa"/>
          </w:tcPr>
          <w:p w14:paraId="4DAF87A6" w14:textId="77777777" w:rsidR="00E931CF" w:rsidRDefault="00E931CF" w:rsidP="00B1198E">
            <w:proofErr w:type="spellStart"/>
            <w:r>
              <w:t>Aktivita</w:t>
            </w:r>
            <w:proofErr w:type="spellEnd"/>
          </w:p>
        </w:tc>
      </w:tr>
      <w:tr w:rsidR="00E931CF" w14:paraId="48E1FA27" w14:textId="77777777" w:rsidTr="00B1198E">
        <w:tc>
          <w:tcPr>
            <w:tcW w:w="4320" w:type="dxa"/>
          </w:tcPr>
          <w:p w14:paraId="633D4750" w14:textId="77777777" w:rsidR="00E931CF" w:rsidRDefault="00E931CF" w:rsidP="00B1198E">
            <w:r>
              <w:t>17:00</w:t>
            </w:r>
          </w:p>
        </w:tc>
        <w:tc>
          <w:tcPr>
            <w:tcW w:w="4320" w:type="dxa"/>
          </w:tcPr>
          <w:p w14:paraId="40E5BF20" w14:textId="0ADEE34B" w:rsidR="00E931CF" w:rsidRDefault="00E931CF" w:rsidP="00B1198E">
            <w:proofErr w:type="spellStart"/>
            <w:r>
              <w:t>Privítanie</w:t>
            </w:r>
            <w:proofErr w:type="spellEnd"/>
            <w:r>
              <w:t xml:space="preserve">, </w:t>
            </w:r>
            <w:proofErr w:type="spellStart"/>
            <w:r>
              <w:t>krátke</w:t>
            </w:r>
            <w:proofErr w:type="spellEnd"/>
            <w:r>
              <w:t xml:space="preserve"> intro (v </w:t>
            </w:r>
            <w:proofErr w:type="spellStart"/>
            <w:r>
              <w:t>uvoľnenej</w:t>
            </w:r>
            <w:proofErr w:type="spellEnd"/>
            <w:r>
              <w:t xml:space="preserve"> </w:t>
            </w:r>
            <w:proofErr w:type="spellStart"/>
            <w:r>
              <w:t>atmosfére</w:t>
            </w:r>
            <w:proofErr w:type="spellEnd"/>
            <w:r>
              <w:t>)</w:t>
            </w:r>
          </w:p>
        </w:tc>
      </w:tr>
      <w:tr w:rsidR="00E931CF" w:rsidRPr="004662F1" w14:paraId="71598731" w14:textId="77777777" w:rsidTr="00B1198E">
        <w:tc>
          <w:tcPr>
            <w:tcW w:w="4320" w:type="dxa"/>
          </w:tcPr>
          <w:p w14:paraId="2046879B" w14:textId="77777777" w:rsidR="00E931CF" w:rsidRDefault="00E931CF" w:rsidP="00B1198E">
            <w:r>
              <w:t>17:15</w:t>
            </w:r>
          </w:p>
        </w:tc>
        <w:tc>
          <w:tcPr>
            <w:tcW w:w="4320" w:type="dxa"/>
          </w:tcPr>
          <w:p w14:paraId="4CCD0C31" w14:textId="77777777" w:rsidR="00E931CF" w:rsidRPr="00391354" w:rsidRDefault="00E931CF" w:rsidP="00B1198E">
            <w:pPr>
              <w:rPr>
                <w:lang w:val="de-DE"/>
              </w:rPr>
            </w:pPr>
            <w:proofErr w:type="spellStart"/>
            <w:r w:rsidRPr="00391354">
              <w:rPr>
                <w:lang w:val="de-DE"/>
              </w:rPr>
              <w:t>Premietanie</w:t>
            </w:r>
            <w:proofErr w:type="spellEnd"/>
            <w:r w:rsidRPr="00391354">
              <w:rPr>
                <w:lang w:val="de-DE"/>
              </w:rPr>
              <w:t xml:space="preserve"> Minecraft </w:t>
            </w:r>
            <w:proofErr w:type="spellStart"/>
            <w:r w:rsidRPr="00391354">
              <w:rPr>
                <w:lang w:val="de-DE"/>
              </w:rPr>
              <w:t>filmu</w:t>
            </w:r>
            <w:proofErr w:type="spellEnd"/>
            <w:r w:rsidRPr="00391354">
              <w:rPr>
                <w:lang w:val="de-DE"/>
              </w:rPr>
              <w:t xml:space="preserve"> (</w:t>
            </w:r>
            <w:proofErr w:type="spellStart"/>
            <w:r w:rsidRPr="00391354">
              <w:rPr>
                <w:lang w:val="de-DE"/>
              </w:rPr>
              <w:t>plánovaná</w:t>
            </w:r>
            <w:proofErr w:type="spellEnd"/>
            <w:r w:rsidRPr="00391354">
              <w:rPr>
                <w:lang w:val="de-DE"/>
              </w:rPr>
              <w:t xml:space="preserve"> </w:t>
            </w:r>
            <w:proofErr w:type="spellStart"/>
            <w:r w:rsidRPr="00391354">
              <w:rPr>
                <w:lang w:val="de-DE"/>
              </w:rPr>
              <w:t>novinka</w:t>
            </w:r>
            <w:proofErr w:type="spellEnd"/>
            <w:r w:rsidRPr="00391354">
              <w:rPr>
                <w:lang w:val="de-DE"/>
              </w:rPr>
              <w:t>)</w:t>
            </w:r>
          </w:p>
        </w:tc>
      </w:tr>
      <w:tr w:rsidR="00E931CF" w14:paraId="561E2E5D" w14:textId="77777777" w:rsidTr="00B1198E">
        <w:tc>
          <w:tcPr>
            <w:tcW w:w="4320" w:type="dxa"/>
          </w:tcPr>
          <w:p w14:paraId="12A46960" w14:textId="2D606781" w:rsidR="00E931CF" w:rsidRDefault="00E931CF" w:rsidP="00B1198E">
            <w:r>
              <w:t>19:00</w:t>
            </w:r>
          </w:p>
        </w:tc>
        <w:tc>
          <w:tcPr>
            <w:tcW w:w="4320" w:type="dxa"/>
          </w:tcPr>
          <w:p w14:paraId="486B440B" w14:textId="77777777" w:rsidR="00E931CF" w:rsidRDefault="00E931CF" w:rsidP="00B1198E">
            <w:proofErr w:type="spellStart"/>
            <w:r>
              <w:t>Pripojenie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firemný</w:t>
            </w:r>
            <w:proofErr w:type="spellEnd"/>
            <w:r>
              <w:t xml:space="preserve"> Minecraft server, </w:t>
            </w:r>
            <w:proofErr w:type="spellStart"/>
            <w:r>
              <w:t>rozdelenie</w:t>
            </w:r>
            <w:proofErr w:type="spellEnd"/>
            <w:r>
              <w:t xml:space="preserve"> do </w:t>
            </w:r>
            <w:proofErr w:type="spellStart"/>
            <w:r>
              <w:t>tímov</w:t>
            </w:r>
            <w:proofErr w:type="spellEnd"/>
          </w:p>
        </w:tc>
      </w:tr>
      <w:tr w:rsidR="00E931CF" w14:paraId="6DE28FFA" w14:textId="77777777" w:rsidTr="00B1198E">
        <w:tc>
          <w:tcPr>
            <w:tcW w:w="4320" w:type="dxa"/>
          </w:tcPr>
          <w:p w14:paraId="5EE593DA" w14:textId="2BF9B765" w:rsidR="00E931CF" w:rsidRDefault="00E931CF" w:rsidP="00B1198E">
            <w:r>
              <w:t>1</w:t>
            </w:r>
            <w:r w:rsidR="00A17D28">
              <w:t>9</w:t>
            </w:r>
            <w:r>
              <w:t>:15</w:t>
            </w:r>
          </w:p>
        </w:tc>
        <w:tc>
          <w:tcPr>
            <w:tcW w:w="4320" w:type="dxa"/>
          </w:tcPr>
          <w:p w14:paraId="28660BE1" w14:textId="5B630E9D" w:rsidR="00E931CF" w:rsidRDefault="00E931CF" w:rsidP="00B1198E">
            <w:proofErr w:type="spellStart"/>
            <w:r>
              <w:t>Hranie</w:t>
            </w:r>
            <w:proofErr w:type="spellEnd"/>
            <w:r>
              <w:t xml:space="preserve"> </w:t>
            </w:r>
            <w:proofErr w:type="spellStart"/>
            <w:r>
              <w:t>Minecraftu</w:t>
            </w:r>
            <w:proofErr w:type="spellEnd"/>
            <w:r>
              <w:t xml:space="preserve"> – </w:t>
            </w:r>
            <w:proofErr w:type="spellStart"/>
            <w:r>
              <w:t>výzvy</w:t>
            </w:r>
            <w:proofErr w:type="spellEnd"/>
            <w:r>
              <w:t xml:space="preserve"> v </w:t>
            </w:r>
            <w:proofErr w:type="spellStart"/>
            <w:r>
              <w:t>tímoch</w:t>
            </w:r>
            <w:proofErr w:type="spellEnd"/>
            <w:r>
              <w:t xml:space="preserve"> (</w:t>
            </w:r>
            <w:proofErr w:type="spellStart"/>
            <w:r>
              <w:t>napr</w:t>
            </w:r>
            <w:proofErr w:type="spellEnd"/>
            <w:r>
              <w:t xml:space="preserve">. </w:t>
            </w:r>
            <w:proofErr w:type="spellStart"/>
            <w:r>
              <w:t>naj</w:t>
            </w:r>
            <w:proofErr w:type="spellEnd"/>
            <w:r>
              <w:t xml:space="preserve"> </w:t>
            </w:r>
            <w:proofErr w:type="spellStart"/>
            <w:r>
              <w:t>stavba</w:t>
            </w:r>
            <w:proofErr w:type="spellEnd"/>
            <w:r>
              <w:t xml:space="preserve">, </w:t>
            </w:r>
            <w:proofErr w:type="spellStart"/>
            <w:r>
              <w:t>súťaž</w:t>
            </w:r>
            <w:proofErr w:type="spellEnd"/>
            <w:r>
              <w:t xml:space="preserve"> v </w:t>
            </w:r>
            <w:proofErr w:type="spellStart"/>
            <w:r>
              <w:t>minihre</w:t>
            </w:r>
            <w:proofErr w:type="spellEnd"/>
            <w:r>
              <w:t xml:space="preserve">, survival </w:t>
            </w:r>
            <w:proofErr w:type="spellStart"/>
            <w:r>
              <w:t>tím</w:t>
            </w:r>
            <w:proofErr w:type="spellEnd"/>
            <w:r w:rsidR="00A17D28">
              <w:t>, casual gameplay</w:t>
            </w:r>
            <w:r>
              <w:t>)</w:t>
            </w:r>
          </w:p>
        </w:tc>
      </w:tr>
      <w:tr w:rsidR="00E931CF" w14:paraId="7C2CEC9B" w14:textId="77777777" w:rsidTr="00B1198E">
        <w:tc>
          <w:tcPr>
            <w:tcW w:w="4320" w:type="dxa"/>
          </w:tcPr>
          <w:p w14:paraId="27BA5079" w14:textId="127943EF" w:rsidR="00E931CF" w:rsidRDefault="00A17D28" w:rsidP="00B1198E">
            <w:r>
              <w:t>21</w:t>
            </w:r>
            <w:r w:rsidR="00E931CF">
              <w:t>:45</w:t>
            </w:r>
          </w:p>
        </w:tc>
        <w:tc>
          <w:tcPr>
            <w:tcW w:w="4320" w:type="dxa"/>
          </w:tcPr>
          <w:p w14:paraId="31AE061A" w14:textId="77777777" w:rsidR="00E931CF" w:rsidRDefault="00E931CF" w:rsidP="00B1198E">
            <w:r>
              <w:t xml:space="preserve">Screenshot </w:t>
            </w:r>
            <w:proofErr w:type="spellStart"/>
            <w:r>
              <w:t>výstava</w:t>
            </w:r>
            <w:proofErr w:type="spellEnd"/>
            <w:r>
              <w:t xml:space="preserve">, </w:t>
            </w:r>
            <w:proofErr w:type="spellStart"/>
            <w:r>
              <w:t>hlasovanie</w:t>
            </w:r>
            <w:proofErr w:type="spellEnd"/>
            <w:r>
              <w:t xml:space="preserve"> o </w:t>
            </w:r>
            <w:proofErr w:type="spellStart"/>
            <w:r>
              <w:t>naj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  <w:r>
              <w:t xml:space="preserve">, </w:t>
            </w:r>
            <w:proofErr w:type="spellStart"/>
            <w:r>
              <w:t>spätná</w:t>
            </w:r>
            <w:proofErr w:type="spellEnd"/>
            <w:r>
              <w:t xml:space="preserve"> </w:t>
            </w:r>
            <w:proofErr w:type="spellStart"/>
            <w:r>
              <w:t>väzba</w:t>
            </w:r>
            <w:proofErr w:type="spellEnd"/>
          </w:p>
        </w:tc>
      </w:tr>
      <w:tr w:rsidR="00E931CF" w14:paraId="3DEDF412" w14:textId="77777777" w:rsidTr="00B1198E">
        <w:tc>
          <w:tcPr>
            <w:tcW w:w="4320" w:type="dxa"/>
          </w:tcPr>
          <w:p w14:paraId="627DFC5B" w14:textId="3627B1AF" w:rsidR="00E931CF" w:rsidRDefault="00E931CF" w:rsidP="00B1198E">
            <w:r>
              <w:t>2</w:t>
            </w:r>
            <w:r w:rsidR="00A17D28">
              <w:t>2</w:t>
            </w:r>
            <w:r>
              <w:t>:00</w:t>
            </w:r>
          </w:p>
        </w:tc>
        <w:tc>
          <w:tcPr>
            <w:tcW w:w="4320" w:type="dxa"/>
          </w:tcPr>
          <w:p w14:paraId="16470741" w14:textId="49D23354" w:rsidR="00A17D28" w:rsidRDefault="00A17D28" w:rsidP="00B1198E">
            <w:proofErr w:type="spellStart"/>
            <w:r>
              <w:t>afterka</w:t>
            </w:r>
            <w:proofErr w:type="spellEnd"/>
          </w:p>
        </w:tc>
      </w:tr>
      <w:tr w:rsidR="00A17D28" w14:paraId="1153E0A7" w14:textId="77777777" w:rsidTr="00B1198E">
        <w:tc>
          <w:tcPr>
            <w:tcW w:w="4320" w:type="dxa"/>
          </w:tcPr>
          <w:p w14:paraId="7104B1C6" w14:textId="5B20CE95" w:rsidR="00A17D28" w:rsidRDefault="00A17D28" w:rsidP="00B1198E">
            <w:r>
              <w:t>23:00</w:t>
            </w:r>
          </w:p>
        </w:tc>
        <w:tc>
          <w:tcPr>
            <w:tcW w:w="4320" w:type="dxa"/>
          </w:tcPr>
          <w:p w14:paraId="5C24F83B" w14:textId="47AFED51" w:rsidR="00A17D28" w:rsidRDefault="00A17D28" w:rsidP="00B1198E">
            <w:proofErr w:type="spellStart"/>
            <w:r>
              <w:t>koniec</w:t>
            </w:r>
            <w:proofErr w:type="spellEnd"/>
          </w:p>
        </w:tc>
      </w:tr>
    </w:tbl>
    <w:p w14:paraId="748761DA" w14:textId="77777777" w:rsidR="005D7957" w:rsidRDefault="00000000">
      <w:pPr>
        <w:pStyle w:val="Heading1"/>
      </w:pPr>
      <w:r>
        <w:t xml:space="preserve">🎞️ </w:t>
      </w:r>
      <w:proofErr w:type="spellStart"/>
      <w:r>
        <w:t>Filmová</w:t>
      </w:r>
      <w:proofErr w:type="spellEnd"/>
      <w:r>
        <w:t xml:space="preserve"> </w:t>
      </w:r>
      <w:proofErr w:type="spellStart"/>
      <w:r>
        <w:t>časť</w:t>
      </w:r>
      <w:proofErr w:type="spellEnd"/>
      <w:r>
        <w:t>:</w:t>
      </w:r>
    </w:p>
    <w:p w14:paraId="7150D37F" w14:textId="48EB67DC" w:rsidR="00401733" w:rsidRDefault="00401733">
      <w:r>
        <w:t>Meno: A Minecraft movie</w:t>
      </w:r>
      <w:r>
        <w:br/>
      </w:r>
      <w:proofErr w:type="spellStart"/>
      <w:r>
        <w:t>Typ</w:t>
      </w:r>
      <w:proofErr w:type="spellEnd"/>
      <w:r>
        <w:t xml:space="preserve">: video </w:t>
      </w:r>
      <w:proofErr w:type="spellStart"/>
      <w:r>
        <w:t>herná</w:t>
      </w:r>
      <w:proofErr w:type="spellEnd"/>
      <w:r>
        <w:t xml:space="preserve"> </w:t>
      </w:r>
      <w:proofErr w:type="spellStart"/>
      <w:r>
        <w:t>adaptácia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Minecraft</w:t>
      </w:r>
      <w:r>
        <w:br/>
      </w:r>
      <w:proofErr w:type="spellStart"/>
      <w:r>
        <w:t>Dĺžka</w:t>
      </w:r>
      <w:proofErr w:type="spellEnd"/>
      <w:r>
        <w:t xml:space="preserve">: 90 </w:t>
      </w:r>
      <w:proofErr w:type="spellStart"/>
      <w:r>
        <w:t>minút</w:t>
      </w:r>
      <w:proofErr w:type="spellEnd"/>
    </w:p>
    <w:p w14:paraId="08CD5967" w14:textId="2C383C13" w:rsidR="00401733" w:rsidRDefault="00401733">
      <w:r>
        <w:br w:type="page"/>
      </w:r>
    </w:p>
    <w:p w14:paraId="11FA8302" w14:textId="77777777" w:rsidR="005D7957" w:rsidRDefault="00000000">
      <w:pPr>
        <w:pStyle w:val="Heading1"/>
      </w:pPr>
      <w:r>
        <w:lastRenderedPageBreak/>
        <w:t xml:space="preserve">🎮 </w:t>
      </w:r>
      <w:proofErr w:type="spellStart"/>
      <w:r>
        <w:t>Herná</w:t>
      </w:r>
      <w:proofErr w:type="spellEnd"/>
      <w:r>
        <w:t xml:space="preserve"> </w:t>
      </w:r>
      <w:proofErr w:type="spellStart"/>
      <w:r>
        <w:t>časť</w:t>
      </w:r>
      <w:proofErr w:type="spellEnd"/>
      <w:r>
        <w:t>:</w:t>
      </w:r>
    </w:p>
    <w:p w14:paraId="5280A8CF" w14:textId="2769CB37" w:rsidR="005D7957" w:rsidRDefault="00000000">
      <w:proofErr w:type="spellStart"/>
      <w:r>
        <w:t>Hra</w:t>
      </w:r>
      <w:proofErr w:type="spellEnd"/>
      <w:r>
        <w:t>: Minecraft (Java Edition)</w:t>
      </w:r>
      <w:r w:rsidR="00401733">
        <w:br/>
      </w:r>
      <w:proofErr w:type="spellStart"/>
      <w:r w:rsidR="00401733">
        <w:t>verzia</w:t>
      </w:r>
      <w:proofErr w:type="spellEnd"/>
      <w:r w:rsidR="00401733">
        <w:t xml:space="preserve">: </w:t>
      </w:r>
      <w:proofErr w:type="spellStart"/>
      <w:r w:rsidR="00401733">
        <w:t>najnovšia</w:t>
      </w:r>
      <w:proofErr w:type="spellEnd"/>
      <w:r w:rsidR="00401733">
        <w:t xml:space="preserve"> </w:t>
      </w:r>
      <w:proofErr w:type="spellStart"/>
      <w:r w:rsidR="00401733">
        <w:t>alebo</w:t>
      </w:r>
      <w:proofErr w:type="spellEnd"/>
      <w:r w:rsidR="00401733">
        <w:t xml:space="preserve"> </w:t>
      </w:r>
      <w:proofErr w:type="spellStart"/>
      <w:r w:rsidR="00401733">
        <w:t>vlastná</w:t>
      </w:r>
      <w:proofErr w:type="spellEnd"/>
      <w:r w:rsidR="00401733">
        <w:t xml:space="preserve"> </w:t>
      </w:r>
      <w:proofErr w:type="spellStart"/>
      <w:r w:rsidR="00401733">
        <w:t>preferencia</w:t>
      </w:r>
      <w:proofErr w:type="spellEnd"/>
      <w:r>
        <w:br/>
      </w:r>
      <w:proofErr w:type="spellStart"/>
      <w:r>
        <w:t>Mód</w:t>
      </w:r>
      <w:proofErr w:type="spellEnd"/>
      <w:r>
        <w:t xml:space="preserve">: </w:t>
      </w:r>
      <w:proofErr w:type="spellStart"/>
      <w:r>
        <w:t>Kreatívny</w:t>
      </w:r>
      <w:proofErr w:type="spellEnd"/>
      <w:r>
        <w:t xml:space="preserve"> </w:t>
      </w:r>
      <w:proofErr w:type="spellStart"/>
      <w:r>
        <w:t>tímový</w:t>
      </w:r>
      <w:proofErr w:type="spellEnd"/>
      <w:r>
        <w:t xml:space="preserve"> build / </w:t>
      </w:r>
      <w:proofErr w:type="spellStart"/>
      <w:r>
        <w:t>súťaž</w:t>
      </w:r>
      <w:r w:rsidR="00401733">
        <w:t>e</w:t>
      </w:r>
      <w:proofErr w:type="spellEnd"/>
      <w:r w:rsidR="00401733">
        <w:t xml:space="preserve"> a/</w:t>
      </w:r>
      <w:proofErr w:type="spellStart"/>
      <w:r w:rsidR="00401733">
        <w:t>alebo</w:t>
      </w:r>
      <w:proofErr w:type="spellEnd"/>
      <w:r w:rsidR="00401733">
        <w:t xml:space="preserve"> casual</w:t>
      </w:r>
      <w:r>
        <w:t xml:space="preserve"> / </w:t>
      </w:r>
      <w:proofErr w:type="spellStart"/>
      <w:r>
        <w:t>minihry</w:t>
      </w:r>
      <w:proofErr w:type="spellEnd"/>
      <w:r>
        <w:br/>
        <w:t xml:space="preserve">Server: </w:t>
      </w:r>
      <w:proofErr w:type="spellStart"/>
      <w:r>
        <w:t>Firemný</w:t>
      </w:r>
      <w:proofErr w:type="spellEnd"/>
      <w:r>
        <w:t xml:space="preserve"> Minecraft server </w:t>
      </w:r>
      <w:proofErr w:type="spellStart"/>
      <w:r>
        <w:t>alebo</w:t>
      </w:r>
      <w:proofErr w:type="spellEnd"/>
      <w:r>
        <w:t xml:space="preserve"> LAN </w:t>
      </w:r>
      <w:proofErr w:type="spellStart"/>
      <w:r>
        <w:t>režim</w:t>
      </w:r>
      <w:proofErr w:type="spellEnd"/>
      <w:r>
        <w:t xml:space="preserve"> v </w:t>
      </w:r>
      <w:r w:rsidR="00401733">
        <w:t xml:space="preserve">gaming </w:t>
      </w:r>
      <w:proofErr w:type="spellStart"/>
      <w:r w:rsidR="00401733">
        <w:t>roomke</w:t>
      </w:r>
      <w:proofErr w:type="spellEnd"/>
      <w:r>
        <w:br/>
      </w:r>
      <w:proofErr w:type="spellStart"/>
      <w:r>
        <w:t>Zabezpečenie</w:t>
      </w:r>
      <w:proofErr w:type="spellEnd"/>
      <w:r>
        <w:t xml:space="preserve">: IT </w:t>
      </w:r>
      <w:proofErr w:type="spellStart"/>
      <w:r>
        <w:t>oddelenie</w:t>
      </w:r>
      <w:proofErr w:type="spellEnd"/>
      <w:r>
        <w:t xml:space="preserve"> </w:t>
      </w:r>
      <w:proofErr w:type="spellStart"/>
      <w:r>
        <w:t>pripraví</w:t>
      </w:r>
      <w:proofErr w:type="spellEnd"/>
      <w:r>
        <w:t xml:space="preserve"> server a </w:t>
      </w:r>
      <w:proofErr w:type="spellStart"/>
      <w:r>
        <w:t>sieťové</w:t>
      </w:r>
      <w:proofErr w:type="spellEnd"/>
      <w:r>
        <w:t xml:space="preserve"> </w:t>
      </w:r>
      <w:proofErr w:type="spellStart"/>
      <w:r>
        <w:t>pripojenie</w:t>
      </w:r>
      <w:proofErr w:type="spellEnd"/>
    </w:p>
    <w:p w14:paraId="2CD8F92C" w14:textId="77777777" w:rsidR="005D7957" w:rsidRDefault="00000000">
      <w:pPr>
        <w:pStyle w:val="Heading1"/>
      </w:pPr>
      <w:r>
        <w:t xml:space="preserve">🍕 </w:t>
      </w:r>
      <w:proofErr w:type="spellStart"/>
      <w:r>
        <w:t>Občerstvenie</w:t>
      </w:r>
      <w:proofErr w:type="spellEnd"/>
      <w:r>
        <w:t>:</w:t>
      </w:r>
    </w:p>
    <w:p w14:paraId="1FEC8906" w14:textId="7F858438" w:rsidR="00401733" w:rsidRDefault="00000000">
      <w:r>
        <w:t xml:space="preserve">• </w:t>
      </w:r>
      <w:proofErr w:type="spellStart"/>
      <w:r>
        <w:t>Firemné</w:t>
      </w:r>
      <w:proofErr w:type="spellEnd"/>
      <w:r>
        <w:t xml:space="preserve"> </w:t>
      </w:r>
      <w:proofErr w:type="spellStart"/>
      <w:r>
        <w:t>občerstvenie</w:t>
      </w:r>
      <w:proofErr w:type="spellEnd"/>
      <w:r>
        <w:t xml:space="preserve">: snacky, </w:t>
      </w:r>
      <w:proofErr w:type="spellStart"/>
      <w:r>
        <w:t>nápoje</w:t>
      </w:r>
      <w:proofErr w:type="spellEnd"/>
      <w:r>
        <w:t xml:space="preserve">, </w:t>
      </w:r>
      <w:proofErr w:type="spellStart"/>
      <w:r>
        <w:t>káva</w:t>
      </w:r>
      <w:proofErr w:type="spellEnd"/>
      <w:r w:rsidR="00401733">
        <w:t xml:space="preserve"> (</w:t>
      </w:r>
      <w:proofErr w:type="spellStart"/>
      <w:r w:rsidR="00401733">
        <w:t>švétske</w:t>
      </w:r>
      <w:proofErr w:type="spellEnd"/>
      <w:r w:rsidR="00401733">
        <w:t xml:space="preserve"> </w:t>
      </w:r>
      <w:proofErr w:type="spellStart"/>
      <w:r w:rsidR="00401733">
        <w:t>stoly</w:t>
      </w:r>
      <w:proofErr w:type="spellEnd"/>
      <w:r w:rsidR="00401733">
        <w:t>)</w:t>
      </w:r>
      <w:r>
        <w:br/>
        <w:t xml:space="preserve">• </w:t>
      </w:r>
      <w:proofErr w:type="spellStart"/>
      <w:r>
        <w:t>Voliteľne</w:t>
      </w:r>
      <w:proofErr w:type="spellEnd"/>
      <w:r>
        <w:t xml:space="preserve">: </w:t>
      </w:r>
      <w:proofErr w:type="spellStart"/>
      <w:r w:rsidR="00401733">
        <w:t>možnosť</w:t>
      </w:r>
      <w:proofErr w:type="spellEnd"/>
      <w:r w:rsidR="00401733">
        <w:t xml:space="preserve"> </w:t>
      </w:r>
      <w:proofErr w:type="spellStart"/>
      <w:r w:rsidR="00401733">
        <w:t>priniesť</w:t>
      </w:r>
      <w:proofErr w:type="spellEnd"/>
      <w:r w:rsidR="00401733">
        <w:t xml:space="preserve"> </w:t>
      </w:r>
      <w:proofErr w:type="spellStart"/>
      <w:r w:rsidR="00401733">
        <w:t>vlastné</w:t>
      </w:r>
      <w:proofErr w:type="spellEnd"/>
      <w:r w:rsidR="00401733">
        <w:t xml:space="preserve"> </w:t>
      </w:r>
      <w:proofErr w:type="spellStart"/>
      <w:r w:rsidR="00401733">
        <w:t>občerstvenie</w:t>
      </w:r>
      <w:proofErr w:type="spellEnd"/>
    </w:p>
    <w:p w14:paraId="7FBA6F43" w14:textId="77777777" w:rsidR="005D7957" w:rsidRDefault="00000000">
      <w:pPr>
        <w:pStyle w:val="Heading1"/>
      </w:pPr>
      <w:r>
        <w:t xml:space="preserve">🧠 </w:t>
      </w:r>
      <w:proofErr w:type="spellStart"/>
      <w:r>
        <w:t>Prínosy</w:t>
      </w:r>
      <w:proofErr w:type="spellEnd"/>
      <w:r>
        <w:t xml:space="preserve"> pre </w:t>
      </w:r>
      <w:proofErr w:type="spellStart"/>
      <w:r>
        <w:t>kolektív</w:t>
      </w:r>
      <w:proofErr w:type="spellEnd"/>
      <w:r>
        <w:t>:</w:t>
      </w:r>
    </w:p>
    <w:p w14:paraId="008D495B" w14:textId="2DB20D6B" w:rsidR="00143F65" w:rsidRDefault="00000000">
      <w:r>
        <w:t xml:space="preserve">• </w:t>
      </w:r>
      <w:proofErr w:type="spellStart"/>
      <w:r>
        <w:t>Neformálne</w:t>
      </w:r>
      <w:proofErr w:type="spellEnd"/>
      <w:r>
        <w:t xml:space="preserve"> </w:t>
      </w:r>
      <w:proofErr w:type="spellStart"/>
      <w:r>
        <w:t>posilnenie</w:t>
      </w:r>
      <w:proofErr w:type="spellEnd"/>
      <w:r>
        <w:t xml:space="preserve"> </w:t>
      </w:r>
      <w:proofErr w:type="spellStart"/>
      <w:r>
        <w:t>tímovej</w:t>
      </w:r>
      <w:proofErr w:type="spellEnd"/>
      <w:r>
        <w:t xml:space="preserve"> </w:t>
      </w:r>
      <w:proofErr w:type="spellStart"/>
      <w:r>
        <w:t>spolupráce</w:t>
      </w:r>
      <w:proofErr w:type="spellEnd"/>
      <w:r>
        <w:br/>
        <w:t xml:space="preserve">• </w:t>
      </w:r>
      <w:proofErr w:type="spellStart"/>
      <w:r>
        <w:t>Spoločné</w:t>
      </w:r>
      <w:proofErr w:type="spellEnd"/>
      <w:r>
        <w:t xml:space="preserve"> </w:t>
      </w:r>
      <w:proofErr w:type="spellStart"/>
      <w:r>
        <w:t>zážitky</w:t>
      </w:r>
      <w:proofErr w:type="spellEnd"/>
      <w:r>
        <w:t xml:space="preserve">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pracovného</w:t>
      </w:r>
      <w:proofErr w:type="spellEnd"/>
      <w:r>
        <w:t xml:space="preserve"> </w:t>
      </w:r>
      <w:proofErr w:type="spellStart"/>
      <w:r>
        <w:t>prostredia</w:t>
      </w:r>
      <w:proofErr w:type="spellEnd"/>
      <w:r>
        <w:br/>
        <w:t xml:space="preserve">• </w:t>
      </w:r>
      <w:proofErr w:type="spellStart"/>
      <w:r>
        <w:t>Kreativita</w:t>
      </w:r>
      <w:proofErr w:type="spellEnd"/>
      <w:r>
        <w:t xml:space="preserve"> a </w:t>
      </w:r>
      <w:proofErr w:type="spellStart"/>
      <w:r>
        <w:t>zábava</w:t>
      </w:r>
      <w:proofErr w:type="spellEnd"/>
      <w:r>
        <w:br/>
        <w:t xml:space="preserve">• </w:t>
      </w:r>
      <w:proofErr w:type="spellStart"/>
      <w:r>
        <w:t>Možnosť</w:t>
      </w:r>
      <w:proofErr w:type="spellEnd"/>
      <w:r>
        <w:t xml:space="preserve"> </w:t>
      </w:r>
      <w:proofErr w:type="spellStart"/>
      <w:r>
        <w:t>zapojiť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rodinných</w:t>
      </w:r>
      <w:proofErr w:type="spellEnd"/>
      <w:r>
        <w:t xml:space="preserve"> </w:t>
      </w:r>
      <w:proofErr w:type="spellStart"/>
      <w:r>
        <w:t>príslušníkov</w:t>
      </w:r>
      <w:proofErr w:type="spellEnd"/>
      <w:r>
        <w:t xml:space="preserve"> (</w:t>
      </w:r>
      <w:proofErr w:type="spellStart"/>
      <w:r>
        <w:t>deti</w:t>
      </w:r>
      <w:proofErr w:type="spellEnd"/>
      <w:r>
        <w:t xml:space="preserve">, </w:t>
      </w:r>
      <w:proofErr w:type="spellStart"/>
      <w:r>
        <w:t>partneri</w:t>
      </w:r>
      <w:proofErr w:type="spellEnd"/>
      <w:r>
        <w:t>)</w:t>
      </w:r>
      <w:r w:rsidR="00143F65">
        <w:br/>
        <w:t>• Minecraft</w:t>
      </w:r>
    </w:p>
    <w:p w14:paraId="1CA98B50" w14:textId="77777777" w:rsidR="005D7957" w:rsidRDefault="00000000">
      <w:pPr>
        <w:pStyle w:val="Heading1"/>
      </w:pPr>
      <w:r>
        <w:t xml:space="preserve">📢 </w:t>
      </w:r>
      <w:proofErr w:type="spellStart"/>
      <w:r>
        <w:t>Propagácia</w:t>
      </w:r>
      <w:proofErr w:type="spellEnd"/>
      <w:r>
        <w:t xml:space="preserve"> </w:t>
      </w:r>
      <w:proofErr w:type="spellStart"/>
      <w:r>
        <w:t>akcie</w:t>
      </w:r>
      <w:proofErr w:type="spellEnd"/>
      <w:r>
        <w:t>:</w:t>
      </w:r>
    </w:p>
    <w:p w14:paraId="2F52305D" w14:textId="31B4B508" w:rsidR="005D7957" w:rsidRDefault="00000000">
      <w:r>
        <w:t xml:space="preserve">• </w:t>
      </w:r>
      <w:proofErr w:type="spellStart"/>
      <w:r>
        <w:t>Pozvánka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>
        <w:t>interný</w:t>
      </w:r>
      <w:proofErr w:type="spellEnd"/>
      <w:r>
        <w:t xml:space="preserve"> newsletter / HR </w:t>
      </w:r>
      <w:proofErr w:type="spellStart"/>
      <w:r>
        <w:t>systém</w:t>
      </w:r>
      <w:proofErr w:type="spellEnd"/>
      <w:r>
        <w:br/>
        <w:t xml:space="preserve">• </w:t>
      </w:r>
      <w:proofErr w:type="spellStart"/>
      <w:r>
        <w:t>Plagát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nástenku</w:t>
      </w:r>
      <w:proofErr w:type="spellEnd"/>
      <w:r>
        <w:t xml:space="preserve"> v </w:t>
      </w:r>
      <w:proofErr w:type="spellStart"/>
      <w:r>
        <w:t>kuchynke</w:t>
      </w:r>
      <w:proofErr w:type="spellEnd"/>
      <w:r>
        <w:br/>
        <w:t xml:space="preserve">• </w:t>
      </w:r>
      <w:proofErr w:type="spellStart"/>
      <w:r>
        <w:t>Registrácia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Microsoft Forms (</w:t>
      </w:r>
      <w:proofErr w:type="spellStart"/>
      <w:r>
        <w:t>kvôli</w:t>
      </w:r>
      <w:proofErr w:type="spellEnd"/>
      <w:r>
        <w:t xml:space="preserve"> </w:t>
      </w:r>
      <w:proofErr w:type="spellStart"/>
      <w:r>
        <w:t>kapacite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IT </w:t>
      </w:r>
      <w:proofErr w:type="spellStart"/>
      <w:r>
        <w:t>príprave</w:t>
      </w:r>
      <w:proofErr w:type="spellEnd"/>
      <w:r>
        <w:t>)</w:t>
      </w:r>
    </w:p>
    <w:p w14:paraId="7F163161" w14:textId="77777777" w:rsidR="005D7957" w:rsidRDefault="00000000">
      <w:pPr>
        <w:pStyle w:val="Heading1"/>
      </w:pPr>
      <w:r>
        <w:t xml:space="preserve">📋 </w:t>
      </w:r>
      <w:proofErr w:type="spellStart"/>
      <w:r>
        <w:t>Záver</w:t>
      </w:r>
      <w:proofErr w:type="spellEnd"/>
      <w:r>
        <w:t>:</w:t>
      </w:r>
    </w:p>
    <w:p w14:paraId="11714F07" w14:textId="77777777" w:rsidR="005D7957" w:rsidRDefault="00000000">
      <w:proofErr w:type="spellStart"/>
      <w:r>
        <w:t>Filmový</w:t>
      </w:r>
      <w:proofErr w:type="spellEnd"/>
      <w:r>
        <w:t xml:space="preserve"> a </w:t>
      </w:r>
      <w:proofErr w:type="spellStart"/>
      <w:r>
        <w:t>herný</w:t>
      </w:r>
      <w:proofErr w:type="spellEnd"/>
      <w:r>
        <w:t xml:space="preserve"> </w:t>
      </w:r>
      <w:proofErr w:type="spellStart"/>
      <w:r>
        <w:t>večer</w:t>
      </w:r>
      <w:proofErr w:type="spellEnd"/>
      <w:r>
        <w:t xml:space="preserve"> je </w:t>
      </w:r>
      <w:proofErr w:type="spellStart"/>
      <w:r>
        <w:t>skvelou</w:t>
      </w:r>
      <w:proofErr w:type="spellEnd"/>
      <w:r>
        <w:t xml:space="preserve"> </w:t>
      </w:r>
      <w:proofErr w:type="spellStart"/>
      <w:r>
        <w:t>príležitosťou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neformálne</w:t>
      </w:r>
      <w:proofErr w:type="spellEnd"/>
      <w:r>
        <w:t xml:space="preserve"> </w:t>
      </w:r>
      <w:proofErr w:type="spellStart"/>
      <w:r>
        <w:t>spojiť</w:t>
      </w:r>
      <w:proofErr w:type="spellEnd"/>
      <w:r>
        <w:t xml:space="preserve"> </w:t>
      </w:r>
      <w:proofErr w:type="spellStart"/>
      <w:r>
        <w:t>zamestnancov</w:t>
      </w:r>
      <w:proofErr w:type="spellEnd"/>
      <w:r>
        <w:t xml:space="preserve"> </w:t>
      </w:r>
      <w:proofErr w:type="spellStart"/>
      <w:r>
        <w:t>naprieč</w:t>
      </w:r>
      <w:proofErr w:type="spellEnd"/>
      <w:r>
        <w:t xml:space="preserve"> </w:t>
      </w:r>
      <w:proofErr w:type="spellStart"/>
      <w:r>
        <w:t>tímami</w:t>
      </w:r>
      <w:proofErr w:type="spellEnd"/>
      <w:r>
        <w:t xml:space="preserve">. Minecraft </w:t>
      </w:r>
      <w:proofErr w:type="spellStart"/>
      <w:r>
        <w:t>prináša</w:t>
      </w:r>
      <w:proofErr w:type="spellEnd"/>
      <w:r>
        <w:t xml:space="preserve"> </w:t>
      </w:r>
      <w:proofErr w:type="spellStart"/>
      <w:r>
        <w:t>kreatívne</w:t>
      </w:r>
      <w:proofErr w:type="spellEnd"/>
      <w:r>
        <w:t xml:space="preserve"> a </w:t>
      </w:r>
      <w:proofErr w:type="spellStart"/>
      <w:r>
        <w:t>zábavné</w:t>
      </w:r>
      <w:proofErr w:type="spellEnd"/>
      <w:r>
        <w:t xml:space="preserve"> </w:t>
      </w:r>
      <w:proofErr w:type="spellStart"/>
      <w:r>
        <w:t>možnosti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zlepšiť</w:t>
      </w:r>
      <w:proofErr w:type="spellEnd"/>
      <w:r>
        <w:t xml:space="preserve"> </w:t>
      </w:r>
      <w:proofErr w:type="spellStart"/>
      <w:r>
        <w:t>vzťahy</w:t>
      </w:r>
      <w:proofErr w:type="spellEnd"/>
      <w:r>
        <w:t xml:space="preserve"> a </w:t>
      </w:r>
      <w:proofErr w:type="spellStart"/>
      <w:r>
        <w:t>spraviť</w:t>
      </w:r>
      <w:proofErr w:type="spellEnd"/>
      <w:r>
        <w:t xml:space="preserve"> z </w:t>
      </w:r>
      <w:proofErr w:type="spellStart"/>
      <w:r>
        <w:t>pracoviska</w:t>
      </w:r>
      <w:proofErr w:type="spellEnd"/>
      <w:r>
        <w:t xml:space="preserve"> </w:t>
      </w:r>
      <w:proofErr w:type="spellStart"/>
      <w:r>
        <w:t>miesto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ľudia</w:t>
      </w:r>
      <w:proofErr w:type="spellEnd"/>
      <w:r>
        <w:t xml:space="preserve"> </w:t>
      </w:r>
      <w:proofErr w:type="spellStart"/>
      <w:r>
        <w:t>cítia</w:t>
      </w:r>
      <w:proofErr w:type="spellEnd"/>
      <w:r>
        <w:t xml:space="preserve"> </w:t>
      </w:r>
      <w:proofErr w:type="spellStart"/>
      <w:r>
        <w:t>dobre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mimo</w:t>
      </w:r>
      <w:proofErr w:type="spellEnd"/>
      <w:r>
        <w:t xml:space="preserve"> </w:t>
      </w:r>
      <w:proofErr w:type="spellStart"/>
      <w:r>
        <w:t>pracovnej</w:t>
      </w:r>
      <w:proofErr w:type="spellEnd"/>
      <w:r>
        <w:t xml:space="preserve"> </w:t>
      </w:r>
      <w:proofErr w:type="spellStart"/>
      <w:r>
        <w:t>doby</w:t>
      </w:r>
      <w:proofErr w:type="spellEnd"/>
      <w:r>
        <w:t>.</w:t>
      </w:r>
    </w:p>
    <w:sectPr w:rsidR="005D79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823966">
    <w:abstractNumId w:val="8"/>
  </w:num>
  <w:num w:numId="2" w16cid:durableId="1722947907">
    <w:abstractNumId w:val="6"/>
  </w:num>
  <w:num w:numId="3" w16cid:durableId="595020402">
    <w:abstractNumId w:val="5"/>
  </w:num>
  <w:num w:numId="4" w16cid:durableId="982347242">
    <w:abstractNumId w:val="4"/>
  </w:num>
  <w:num w:numId="5" w16cid:durableId="798298408">
    <w:abstractNumId w:val="7"/>
  </w:num>
  <w:num w:numId="6" w16cid:durableId="2098940640">
    <w:abstractNumId w:val="3"/>
  </w:num>
  <w:num w:numId="7" w16cid:durableId="1101803737">
    <w:abstractNumId w:val="2"/>
  </w:num>
  <w:num w:numId="8" w16cid:durableId="1582451722">
    <w:abstractNumId w:val="1"/>
  </w:num>
  <w:num w:numId="9" w16cid:durableId="31283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F65"/>
    <w:rsid w:val="0015074B"/>
    <w:rsid w:val="0029639D"/>
    <w:rsid w:val="00326F90"/>
    <w:rsid w:val="00401733"/>
    <w:rsid w:val="00463A25"/>
    <w:rsid w:val="004662F1"/>
    <w:rsid w:val="005D7957"/>
    <w:rsid w:val="00804508"/>
    <w:rsid w:val="00A17D28"/>
    <w:rsid w:val="00AA1D8D"/>
    <w:rsid w:val="00B47730"/>
    <w:rsid w:val="00CB0664"/>
    <w:rsid w:val="00E931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8C2FBB"/>
  <w14:defaultImageDpi w14:val="300"/>
  <w15:docId w15:val="{0F472D1B-4711-4AEA-9CC4-D0CE6A51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4662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200D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62F1"/>
    <w:rPr>
      <w:rFonts w:asciiTheme="majorHAnsi" w:eastAsiaTheme="majorEastAsia" w:hAnsiTheme="majorHAnsi" w:cstheme="majorBidi"/>
      <w:b/>
      <w:bCs/>
      <w:color w:val="E200D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Papaj, Matej</cp:lastModifiedBy>
  <cp:revision>4</cp:revision>
  <dcterms:created xsi:type="dcterms:W3CDTF">2013-12-23T23:15:00Z</dcterms:created>
  <dcterms:modified xsi:type="dcterms:W3CDTF">2025-04-02T12:36:00Z</dcterms:modified>
  <cp:category/>
</cp:coreProperties>
</file>